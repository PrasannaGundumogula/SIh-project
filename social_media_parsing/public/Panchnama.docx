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E8085" w14:textId="77777777" w:rsidR="00FF11DE" w:rsidRDefault="00000000">
      <w:pPr>
        <w:pStyle w:val="Title"/>
      </w:pPr>
      <w:r>
        <w:t>Panchnama</w:t>
      </w:r>
    </w:p>
    <w:p w14:paraId="195EF0F7" w14:textId="77777777" w:rsidR="00FF11DE" w:rsidRDefault="00000000">
      <w:pPr>
        <w:pStyle w:val="Heading1"/>
      </w:pPr>
      <w:r>
        <w:t>1. Investigator Details</w:t>
      </w:r>
    </w:p>
    <w:p w14:paraId="6A4EE628" w14:textId="77777777" w:rsidR="00FF11DE" w:rsidRDefault="00000000">
      <w:r>
        <w:t>Name of Investigator: [Investigator Name]</w:t>
      </w:r>
    </w:p>
    <w:p w14:paraId="6FE06FBC" w14:textId="77777777" w:rsidR="00FF11DE" w:rsidRDefault="00000000">
      <w:r>
        <w:t>Badge/ID Number: [Investigator ID]</w:t>
      </w:r>
    </w:p>
    <w:p w14:paraId="102B6C05" w14:textId="77777777" w:rsidR="00FF11DE" w:rsidRDefault="00000000">
      <w:r>
        <w:t>Agency: [Agency Name]</w:t>
      </w:r>
    </w:p>
    <w:p w14:paraId="6CDBC4DE" w14:textId="77777777" w:rsidR="00FF11DE" w:rsidRDefault="00000000">
      <w:pPr>
        <w:pStyle w:val="Heading1"/>
      </w:pPr>
      <w:r>
        <w:t>2. Witness Details</w:t>
      </w:r>
    </w:p>
    <w:p w14:paraId="461C7CAC" w14:textId="77777777" w:rsidR="00FF11DE" w:rsidRDefault="00000000">
      <w:r>
        <w:t>Name of Witness 1: [Witness 1 Name]</w:t>
      </w:r>
    </w:p>
    <w:p w14:paraId="4DE7AE6C" w14:textId="77777777" w:rsidR="00FF11DE" w:rsidRDefault="00000000">
      <w:r>
        <w:t>Name of Witness 2: [Witness 2 Name]</w:t>
      </w:r>
    </w:p>
    <w:p w14:paraId="4C1B3A34" w14:textId="77777777" w:rsidR="00FF11DE" w:rsidRDefault="00000000">
      <w:pPr>
        <w:pStyle w:val="Heading1"/>
      </w:pPr>
      <w:r>
        <w:t>3. Date and Location of Investigation</w:t>
      </w:r>
    </w:p>
    <w:p w14:paraId="4B94B5FB" w14:textId="77777777" w:rsidR="00FF11DE" w:rsidRDefault="00000000">
      <w:r>
        <w:t>Date of Investigation: [Date]</w:t>
      </w:r>
    </w:p>
    <w:p w14:paraId="231636E7" w14:textId="77777777" w:rsidR="00FF11DE" w:rsidRDefault="00000000">
      <w:r>
        <w:t>Location of Investigation: [Location Address]</w:t>
      </w:r>
    </w:p>
    <w:p w14:paraId="2644F1CB" w14:textId="77777777" w:rsidR="00FF11DE" w:rsidRDefault="00000000">
      <w:pPr>
        <w:pStyle w:val="Heading1"/>
      </w:pPr>
      <w:r>
        <w:t>4. Social Media Account Details</w:t>
      </w:r>
    </w:p>
    <w:p w14:paraId="3DFCC33A" w14:textId="77777777" w:rsidR="00FF11DE" w:rsidRDefault="00000000">
      <w:r>
        <w:t>Platform: [Facebook/Twitter/Instagram/WhatsApp]</w:t>
      </w:r>
    </w:p>
    <w:p w14:paraId="24DA50AE" w14:textId="77777777" w:rsidR="00FF11DE" w:rsidRDefault="00000000">
      <w:r>
        <w:t>Account Holder: [Account Holder Name]</w:t>
      </w:r>
    </w:p>
    <w:p w14:paraId="6655D70F" w14:textId="77777777" w:rsidR="00FF11DE" w:rsidRDefault="00000000">
      <w:r>
        <w:t>Account URL/Username: [Username/URL]</w:t>
      </w:r>
    </w:p>
    <w:p w14:paraId="06284EF7" w14:textId="77777777" w:rsidR="00FF11DE" w:rsidRDefault="00000000">
      <w:pPr>
        <w:pStyle w:val="Heading1"/>
      </w:pPr>
      <w:r>
        <w:t>5. Actions Performed During the Investigation</w:t>
      </w:r>
    </w:p>
    <w:p w14:paraId="536A1E84" w14:textId="77777777" w:rsidR="00FF11DE" w:rsidRDefault="00000000">
      <w:r>
        <w:t>1. Opened the social media account of the accused/suspect for examination.</w:t>
      </w:r>
    </w:p>
    <w:p w14:paraId="29217E0E" w14:textId="77777777" w:rsidR="00FF11DE" w:rsidRDefault="00000000">
      <w:r>
        <w:t>2. Captured screenshots of relevant sections including posts, messages, timeline, friend list, followers, and account info.</w:t>
      </w:r>
    </w:p>
    <w:p w14:paraId="04ED993C" w14:textId="77777777" w:rsidR="00FF11DE" w:rsidRDefault="00000000">
      <w:r>
        <w:t>3. Verified the authenticity of the captured data by cross-referencing the screenshots.</w:t>
      </w:r>
    </w:p>
    <w:p w14:paraId="2A1C447A" w14:textId="77777777" w:rsidR="00FF11DE" w:rsidRDefault="00000000">
      <w:r>
        <w:t>4. Generated an automatic report of the actions performed.</w:t>
      </w:r>
    </w:p>
    <w:p w14:paraId="197BC035" w14:textId="77777777" w:rsidR="00FF11DE" w:rsidRDefault="00000000">
      <w:pPr>
        <w:pStyle w:val="Heading1"/>
      </w:pPr>
      <w:r>
        <w:t>6. Evidence Collected</w:t>
      </w:r>
    </w:p>
    <w:p w14:paraId="3B897A76" w14:textId="77777777" w:rsidR="00FF11DE" w:rsidRDefault="00000000">
      <w:r>
        <w:t>Screenshots of the following were collected and documented:</w:t>
      </w:r>
    </w:p>
    <w:p w14:paraId="242BC61A" w14:textId="77777777" w:rsidR="00FF11DE" w:rsidRDefault="00000000">
      <w:r>
        <w:lastRenderedPageBreak/>
        <w:t>- Posts and messages.</w:t>
      </w:r>
    </w:p>
    <w:p w14:paraId="3E5BA6FE" w14:textId="77777777" w:rsidR="00FF11DE" w:rsidRDefault="00000000">
      <w:r>
        <w:t>- Friend list, followers, and following.</w:t>
      </w:r>
    </w:p>
    <w:p w14:paraId="5D22260E" w14:textId="77777777" w:rsidR="00FF11DE" w:rsidRDefault="00000000">
      <w:r>
        <w:t>- Account information and settings.</w:t>
      </w:r>
    </w:p>
    <w:p w14:paraId="021AC161" w14:textId="77777777" w:rsidR="00FF11DE" w:rsidRDefault="00000000">
      <w:pPr>
        <w:pStyle w:val="Heading1"/>
      </w:pPr>
      <w:r>
        <w:t>7. Signatures</w:t>
      </w:r>
    </w:p>
    <w:p w14:paraId="577954FE" w14:textId="77777777" w:rsidR="00FF11DE" w:rsidRDefault="00000000">
      <w:r>
        <w:t>Investigator Signature: ___________________________</w:t>
      </w:r>
    </w:p>
    <w:p w14:paraId="64BE7B4D" w14:textId="77777777" w:rsidR="00FF11DE" w:rsidRDefault="00000000">
      <w:r>
        <w:t>Witness 1 Signature: ___________________________</w:t>
      </w:r>
    </w:p>
    <w:p w14:paraId="7A8D2072" w14:textId="77777777" w:rsidR="00FF11DE" w:rsidRDefault="00000000">
      <w:r>
        <w:t>Witness 2 Signature: ___________________________</w:t>
      </w:r>
    </w:p>
    <w:p w14:paraId="1322AFB3" w14:textId="77777777" w:rsidR="00FF11DE" w:rsidRDefault="00000000">
      <w:r>
        <w:t>This Panchnama is prepared in accordance with the investigation protocol and the findings are true to the best of the undersigned's knowledge and belief.</w:t>
      </w:r>
    </w:p>
    <w:sectPr w:rsidR="00FF11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0542127">
    <w:abstractNumId w:val="8"/>
  </w:num>
  <w:num w:numId="2" w16cid:durableId="1211306944">
    <w:abstractNumId w:val="6"/>
  </w:num>
  <w:num w:numId="3" w16cid:durableId="1175724224">
    <w:abstractNumId w:val="5"/>
  </w:num>
  <w:num w:numId="4" w16cid:durableId="1152329211">
    <w:abstractNumId w:val="4"/>
  </w:num>
  <w:num w:numId="5" w16cid:durableId="98917749">
    <w:abstractNumId w:val="7"/>
  </w:num>
  <w:num w:numId="6" w16cid:durableId="1347976675">
    <w:abstractNumId w:val="3"/>
  </w:num>
  <w:num w:numId="7" w16cid:durableId="1687059102">
    <w:abstractNumId w:val="2"/>
  </w:num>
  <w:num w:numId="8" w16cid:durableId="806776736">
    <w:abstractNumId w:val="1"/>
  </w:num>
  <w:num w:numId="9" w16cid:durableId="17669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7B29"/>
    <w:rsid w:val="00AA1D8D"/>
    <w:rsid w:val="00B47730"/>
    <w:rsid w:val="00BA0B52"/>
    <w:rsid w:val="00CB0664"/>
    <w:rsid w:val="00FC693F"/>
    <w:rsid w:val="00FF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6326568-B988-4F30-9378-F36F9C55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Prasanna Gundumogula</cp:lastModifiedBy>
  <cp:revision>2</cp:revision>
  <dcterms:created xsi:type="dcterms:W3CDTF">2013-12-23T23:15:00Z</dcterms:created>
  <dcterms:modified xsi:type="dcterms:W3CDTF">2024-09-15T08:07:00Z</dcterms:modified>
  <cp:category/>
</cp:coreProperties>
</file>